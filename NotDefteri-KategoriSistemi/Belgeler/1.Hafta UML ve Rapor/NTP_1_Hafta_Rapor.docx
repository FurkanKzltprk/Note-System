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62278" w14:textId="77777777" w:rsidR="00F55525" w:rsidRDefault="00000000">
      <w:pPr>
        <w:pStyle w:val="Title"/>
      </w:pPr>
      <w:r>
        <w:t>1. Hafta Raporu: Not Defteri ve Kategori Sistemi</w:t>
      </w:r>
    </w:p>
    <w:p w14:paraId="74A52F35" w14:textId="77777777" w:rsidR="00F55525" w:rsidRDefault="00000000">
      <w:pPr>
        <w:pStyle w:val="Heading1"/>
      </w:pPr>
      <w:r>
        <w:t>Amaç</w:t>
      </w:r>
    </w:p>
    <w:p w14:paraId="0010E763" w14:textId="77777777" w:rsidR="00F55525" w:rsidRDefault="00000000">
      <w:r>
        <w:t>Kullanıcının farklı kategorilerde notlar tutabileceği, bu notları filtreleyip arayabileceği, görsel bir arayüz ile kullanılabilen bir not defteri uygulaması geliştirmek.</w:t>
      </w:r>
    </w:p>
    <w:p w14:paraId="2389806E" w14:textId="77777777" w:rsidR="00F55525" w:rsidRDefault="00000000">
      <w:pPr>
        <w:pStyle w:val="Heading1"/>
      </w:pPr>
      <w:r>
        <w:t>1. Hafta Hedefleri</w:t>
      </w:r>
    </w:p>
    <w:p w14:paraId="6D10D008" w14:textId="77777777" w:rsidR="00F55525" w:rsidRDefault="00000000">
      <w:r>
        <w:t>- Problem analizi</w:t>
      </w:r>
      <w:r>
        <w:br/>
        <w:t>- Sınıf yapılarının planlanması</w:t>
      </w:r>
      <w:r>
        <w:br/>
        <w:t xml:space="preserve">- Temel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</w:t>
      </w:r>
      <w:proofErr w:type="spellStart"/>
      <w:r>
        <w:t>kodlanması</w:t>
      </w:r>
      <w:proofErr w:type="spellEnd"/>
    </w:p>
    <w:p w14:paraId="4FB9E191" w14:textId="77777777" w:rsidR="00230A64" w:rsidRDefault="00230A64"/>
    <w:p w14:paraId="4B74E999" w14:textId="77777777" w:rsidR="00230A64" w:rsidRDefault="00230A64"/>
    <w:p w14:paraId="3909A2BE" w14:textId="77777777" w:rsidR="00F55525" w:rsidRDefault="00000000">
      <w:pPr>
        <w:pStyle w:val="Heading1"/>
      </w:pPr>
      <w:r>
        <w:t>Problem Analizi</w:t>
      </w:r>
    </w:p>
    <w:p w14:paraId="41B512CA" w14:textId="77777777" w:rsidR="00F55525" w:rsidRDefault="00000000">
      <w:r>
        <w:t xml:space="preserve">Bu uygulama, tek bir kullanıcının notlarını kategorilere ayırarak kaydedebilmesini ve bu notları arama/filtreleme gibi işlemlerle yönetebilmesini amaçlar. Uygulama bir Windows Forms arayüzü ile geliştirilecektir. Veriler JSON formatında dışa aktarılacak ve tekrar içe alınabilecektir. Dosya işlemleri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Newtonsoft.Json</w:t>
      </w:r>
      <w:proofErr w:type="spell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kullanılacaktır</w:t>
      </w:r>
      <w:proofErr w:type="spellEnd"/>
      <w:r>
        <w:t>.</w:t>
      </w:r>
    </w:p>
    <w:p w14:paraId="0A8EC483" w14:textId="77777777" w:rsidR="00230A64" w:rsidRDefault="00230A64"/>
    <w:p w14:paraId="2DCB1346" w14:textId="77777777" w:rsidR="00230A64" w:rsidRDefault="00230A64"/>
    <w:p w14:paraId="75D5672E" w14:textId="77777777" w:rsidR="00230A64" w:rsidRDefault="00230A64"/>
    <w:p w14:paraId="4BC724A0" w14:textId="77777777" w:rsidR="00230A64" w:rsidRDefault="00230A64"/>
    <w:p w14:paraId="5A9E98F6" w14:textId="77777777" w:rsidR="00F55525" w:rsidRDefault="00000000">
      <w:pPr>
        <w:pStyle w:val="Heading1"/>
      </w:pPr>
      <w:r>
        <w:t>Sınıf Tasarımı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F55525" w14:paraId="69C615B6" w14:textId="77777777" w:rsidTr="00F55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5EFD72" w14:textId="77777777" w:rsidR="00F55525" w:rsidRDefault="00000000">
            <w:r>
              <w:t>Sınıf</w:t>
            </w:r>
          </w:p>
        </w:tc>
        <w:tc>
          <w:tcPr>
            <w:tcW w:w="4320" w:type="dxa"/>
          </w:tcPr>
          <w:p w14:paraId="042DBD5C" w14:textId="77777777" w:rsidR="00F5552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F55525" w14:paraId="70D5FD5E" w14:textId="77777777" w:rsidTr="00F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3BD629" w14:textId="77777777" w:rsidR="00F55525" w:rsidRDefault="00000000">
            <w:r>
              <w:t>Not</w:t>
            </w:r>
          </w:p>
        </w:tc>
        <w:tc>
          <w:tcPr>
            <w:tcW w:w="4320" w:type="dxa"/>
          </w:tcPr>
          <w:p w14:paraId="6593C413" w14:textId="77777777" w:rsidR="00F555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 notun başlığını, içeriğini, tarihini ve kategorisini içerir.</w:t>
            </w:r>
          </w:p>
        </w:tc>
      </w:tr>
      <w:tr w:rsidR="00F55525" w14:paraId="213FCA8C" w14:textId="77777777" w:rsidTr="00F555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65F1A3" w14:textId="77777777" w:rsidR="00F55525" w:rsidRDefault="00000000">
            <w:r>
              <w:t>Kategori</w:t>
            </w:r>
          </w:p>
        </w:tc>
        <w:tc>
          <w:tcPr>
            <w:tcW w:w="4320" w:type="dxa"/>
          </w:tcPr>
          <w:p w14:paraId="4DF3E909" w14:textId="77777777" w:rsidR="00F5552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Notların ait olabileceği kategori adını içerir.</w:t>
            </w:r>
          </w:p>
        </w:tc>
      </w:tr>
      <w:tr w:rsidR="00F55525" w14:paraId="77619F71" w14:textId="77777777" w:rsidTr="00F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4A3341" w14:textId="77777777" w:rsidR="00F55525" w:rsidRDefault="00000000">
            <w:r>
              <w:t>INotArayuz</w:t>
            </w:r>
          </w:p>
        </w:tc>
        <w:tc>
          <w:tcPr>
            <w:tcW w:w="4320" w:type="dxa"/>
          </w:tcPr>
          <w:p w14:paraId="649D08A5" w14:textId="77777777" w:rsidR="00F5552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Forms arayüzü için işlem tanımlayıcı arayüz.</w:t>
            </w:r>
          </w:p>
        </w:tc>
      </w:tr>
      <w:tr w:rsidR="00F55525" w14:paraId="5B8BC6D7" w14:textId="77777777" w:rsidTr="00F555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2EBBC4" w14:textId="77777777" w:rsidR="00F55525" w:rsidRDefault="00000000">
            <w:r>
              <w:t>NotYonetici</w:t>
            </w:r>
          </w:p>
        </w:tc>
        <w:tc>
          <w:tcPr>
            <w:tcW w:w="4320" w:type="dxa"/>
          </w:tcPr>
          <w:p w14:paraId="56E64902" w14:textId="77777777" w:rsidR="00F5552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Notların dosyaya kaydedilmesi, yüklenmesi gibi işlemleri yürütür.</w:t>
            </w:r>
          </w:p>
        </w:tc>
      </w:tr>
    </w:tbl>
    <w:p w14:paraId="34AF8E9B" w14:textId="77777777" w:rsidR="00230A64" w:rsidRDefault="00230A64">
      <w:pPr>
        <w:pStyle w:val="Heading1"/>
      </w:pPr>
    </w:p>
    <w:p w14:paraId="3BE6BB98" w14:textId="77777777" w:rsidR="00230A64" w:rsidRDefault="00230A64">
      <w:pPr>
        <w:pStyle w:val="Heading1"/>
      </w:pPr>
    </w:p>
    <w:p w14:paraId="226CABAC" w14:textId="77777777" w:rsidR="00230A64" w:rsidRDefault="00230A64">
      <w:pPr>
        <w:pStyle w:val="Heading1"/>
      </w:pPr>
    </w:p>
    <w:p w14:paraId="1C57FC47" w14:textId="1DB77769" w:rsidR="00F55525" w:rsidRDefault="00000000">
      <w:pPr>
        <w:pStyle w:val="Heading1"/>
      </w:pPr>
      <w:r>
        <w:t xml:space="preserve">UML </w:t>
      </w:r>
      <w:proofErr w:type="spellStart"/>
      <w:r>
        <w:t>Diyagramı</w:t>
      </w:r>
      <w:proofErr w:type="spellEnd"/>
    </w:p>
    <w:p w14:paraId="0F917DEE" w14:textId="77777777" w:rsidR="00230A64" w:rsidRDefault="00230A64" w:rsidP="00230A64"/>
    <w:p w14:paraId="0E4E5FC9" w14:textId="4FD3004C" w:rsidR="00230A64" w:rsidRPr="00230A64" w:rsidRDefault="00230A64" w:rsidP="00230A64">
      <w:r>
        <w:rPr>
          <w:noProof/>
        </w:rPr>
        <w:drawing>
          <wp:inline distT="0" distB="0" distL="0" distR="0" wp14:anchorId="6CBF3C3F" wp14:editId="56A51C80">
            <wp:extent cx="5994314" cy="4991100"/>
            <wp:effectExtent l="0" t="0" r="6985" b="0"/>
            <wp:docPr id="917106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63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900" cy="49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207A" w14:textId="77777777" w:rsidR="0054717F" w:rsidRDefault="0054717F">
      <w:pPr>
        <w:pStyle w:val="Heading1"/>
      </w:pPr>
    </w:p>
    <w:p w14:paraId="3A1CF116" w14:textId="7588D37B" w:rsidR="0054717F" w:rsidRDefault="005C0B3F" w:rsidP="005C0B3F">
      <w:proofErr w:type="spellStart"/>
      <w:r>
        <w:t>Kodlar</w:t>
      </w:r>
      <w:proofErr w:type="spellEnd"/>
      <w:r>
        <w:t xml:space="preserve"> </w:t>
      </w:r>
    </w:p>
    <w:p w14:paraId="169BBCF6" w14:textId="60C00A60" w:rsidR="005C0B3F" w:rsidRDefault="00743C88" w:rsidP="005C0B3F">
      <w:r>
        <w:rPr>
          <w:noProof/>
        </w:rPr>
        <w:lastRenderedPageBreak/>
        <w:drawing>
          <wp:anchor distT="0" distB="0" distL="114300" distR="114300" simplePos="0" relativeHeight="251642880" behindDoc="0" locked="0" layoutInCell="1" allowOverlap="1" wp14:anchorId="231BB4D6" wp14:editId="57641311">
            <wp:simplePos x="0" y="0"/>
            <wp:positionH relativeFrom="column">
              <wp:posOffset>0</wp:posOffset>
            </wp:positionH>
            <wp:positionV relativeFrom="paragraph">
              <wp:posOffset>-762000</wp:posOffset>
            </wp:positionV>
            <wp:extent cx="5219700" cy="3034030"/>
            <wp:effectExtent l="0" t="0" r="0" b="0"/>
            <wp:wrapNone/>
            <wp:docPr id="775733350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33350" name="Picture 2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B0B88" w14:textId="333F1CCF" w:rsidR="005C0B3F" w:rsidRDefault="005C0B3F" w:rsidP="005C0B3F"/>
    <w:p w14:paraId="2EA7E390" w14:textId="3D1A8BDC" w:rsidR="005C0B3F" w:rsidRDefault="005C0B3F" w:rsidP="005C0B3F"/>
    <w:p w14:paraId="01263F50" w14:textId="48774AFB" w:rsidR="005C0B3F" w:rsidRPr="005C0B3F" w:rsidRDefault="005C0B3F" w:rsidP="005C0B3F"/>
    <w:p w14:paraId="4F370550" w14:textId="6DC538AB" w:rsidR="005C0B3F" w:rsidRDefault="005C0B3F">
      <w:pPr>
        <w:pStyle w:val="Heading1"/>
      </w:pPr>
    </w:p>
    <w:p w14:paraId="2E6FDF81" w14:textId="2BCC8D53" w:rsidR="005C0B3F" w:rsidRDefault="005C0B3F">
      <w:pPr>
        <w:pStyle w:val="Heading1"/>
      </w:pPr>
    </w:p>
    <w:p w14:paraId="2B8D1369" w14:textId="61566791" w:rsidR="005C0B3F" w:rsidRDefault="00DB3CFF">
      <w:pPr>
        <w:pStyle w:val="Heading1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AA87DC0" wp14:editId="37E09CE2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218535" cy="3601720"/>
            <wp:effectExtent l="0" t="0" r="1270" b="0"/>
            <wp:wrapNone/>
            <wp:docPr id="97098274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8274" name="Picture 4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729" cy="36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74738" w14:textId="0AFFD6E4" w:rsidR="005C0B3F" w:rsidRDefault="005C0B3F"/>
    <w:p w14:paraId="049FF755" w14:textId="77777777" w:rsidR="005C0B3F" w:rsidRDefault="005C0B3F"/>
    <w:p w14:paraId="3C81E407" w14:textId="21965E8E" w:rsidR="005C0B3F" w:rsidRDefault="005C0B3F"/>
    <w:p w14:paraId="0A04808C" w14:textId="77777777" w:rsidR="005C0B3F" w:rsidRDefault="005C0B3F"/>
    <w:p w14:paraId="23D10655" w14:textId="5B53471B" w:rsidR="005C0B3F" w:rsidRDefault="005C0B3F"/>
    <w:p w14:paraId="28E4E84C" w14:textId="77777777" w:rsidR="005C0B3F" w:rsidRDefault="005C0B3F"/>
    <w:p w14:paraId="39C69A75" w14:textId="5E2526E2" w:rsidR="005C0B3F" w:rsidRDefault="005C0B3F"/>
    <w:p w14:paraId="595F1081" w14:textId="30FDE4CA" w:rsidR="005C0B3F" w:rsidRDefault="005C0B3F"/>
    <w:p w14:paraId="0731504A" w14:textId="3C89A320" w:rsidR="005C0B3F" w:rsidRDefault="00743C88">
      <w:r>
        <w:rPr>
          <w:noProof/>
        </w:rPr>
        <w:drawing>
          <wp:anchor distT="0" distB="0" distL="114300" distR="114300" simplePos="0" relativeHeight="251683840" behindDoc="0" locked="0" layoutInCell="1" allowOverlap="1" wp14:anchorId="1B19AC7B" wp14:editId="53527E47">
            <wp:simplePos x="0" y="0"/>
            <wp:positionH relativeFrom="column">
              <wp:posOffset>0</wp:posOffset>
            </wp:positionH>
            <wp:positionV relativeFrom="paragraph">
              <wp:posOffset>890270</wp:posOffset>
            </wp:positionV>
            <wp:extent cx="5219065" cy="2926715"/>
            <wp:effectExtent l="0" t="0" r="635" b="6985"/>
            <wp:wrapTopAndBottom/>
            <wp:docPr id="1492309464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9464" name="Picture 3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BB7DD" w14:textId="43C01F9D" w:rsidR="005C0B3F" w:rsidRDefault="005C0B3F" w:rsidP="005C0B3F">
      <w:pPr>
        <w:pStyle w:val="Heading1"/>
      </w:pPr>
      <w:proofErr w:type="spellStart"/>
      <w:r>
        <w:lastRenderedPageBreak/>
        <w:t>Notlar</w:t>
      </w:r>
      <w:proofErr w:type="spellEnd"/>
    </w:p>
    <w:p w14:paraId="08798316" w14:textId="3AB870C0" w:rsidR="005C0B3F" w:rsidRDefault="005C0B3F" w:rsidP="005C0B3F">
      <w:r>
        <w:t xml:space="preserve">- </w:t>
      </w:r>
      <w:proofErr w:type="spellStart"/>
      <w:r>
        <w:t>Uygulama</w:t>
      </w:r>
      <w:proofErr w:type="spellEnd"/>
      <w:r>
        <w:t xml:space="preserve"> Windows Forms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geliştirilecektir</w:t>
      </w:r>
      <w:proofErr w:type="spellEnd"/>
      <w:r>
        <w:t>.</w:t>
      </w:r>
      <w:r>
        <w:br/>
        <w:t xml:space="preserve">- </w:t>
      </w:r>
      <w:proofErr w:type="spellStart"/>
      <w:r>
        <w:t>Notlar</w:t>
      </w:r>
      <w:proofErr w:type="spellEnd"/>
      <w:r>
        <w:t xml:space="preserve"> JSON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dosyaya</w:t>
      </w:r>
      <w:proofErr w:type="spellEnd"/>
      <w:r>
        <w:t xml:space="preserve"> </w:t>
      </w:r>
      <w:proofErr w:type="spellStart"/>
      <w:r>
        <w:t>kaydedilecektir</w:t>
      </w:r>
      <w:proofErr w:type="spellEnd"/>
      <w:r>
        <w:t>.</w:t>
      </w:r>
      <w:r>
        <w:br/>
        <w:t xml:space="preserve">- Dosya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Newtonsoft.Json</w:t>
      </w:r>
      <w:proofErr w:type="spell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kullanılacaktır</w:t>
      </w:r>
      <w:proofErr w:type="spellEnd"/>
      <w:r>
        <w:t>.</w:t>
      </w:r>
      <w:r>
        <w:br/>
        <w:t xml:space="preserve">-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, </w:t>
      </w:r>
      <w:proofErr w:type="spellStart"/>
      <w:r>
        <w:t>tek</w:t>
      </w:r>
      <w:proofErr w:type="spellEnd"/>
      <w:r>
        <w:t xml:space="preserve"> </w:t>
      </w:r>
      <w:proofErr w:type="spellStart"/>
      <w:r>
        <w:t>sorumluluk</w:t>
      </w:r>
      <w:proofErr w:type="spellEnd"/>
      <w:r>
        <w:t xml:space="preserve"> </w:t>
      </w:r>
      <w:proofErr w:type="spellStart"/>
      <w:r>
        <w:t>prensibine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>.</w:t>
      </w:r>
    </w:p>
    <w:p w14:paraId="38A6A8C0" w14:textId="77777777" w:rsidR="005C0B3F" w:rsidRDefault="005C0B3F" w:rsidP="005C0B3F"/>
    <w:p w14:paraId="3A7CB655" w14:textId="77777777" w:rsidR="005C0B3F" w:rsidRDefault="005C0B3F"/>
    <w:sectPr w:rsidR="005C0B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387244">
    <w:abstractNumId w:val="8"/>
  </w:num>
  <w:num w:numId="2" w16cid:durableId="1012879770">
    <w:abstractNumId w:val="6"/>
  </w:num>
  <w:num w:numId="3" w16cid:durableId="1297760178">
    <w:abstractNumId w:val="5"/>
  </w:num>
  <w:num w:numId="4" w16cid:durableId="2008626884">
    <w:abstractNumId w:val="4"/>
  </w:num>
  <w:num w:numId="5" w16cid:durableId="854419080">
    <w:abstractNumId w:val="7"/>
  </w:num>
  <w:num w:numId="6" w16cid:durableId="66658109">
    <w:abstractNumId w:val="3"/>
  </w:num>
  <w:num w:numId="7" w16cid:durableId="1720201583">
    <w:abstractNumId w:val="2"/>
  </w:num>
  <w:num w:numId="8" w16cid:durableId="616956830">
    <w:abstractNumId w:val="1"/>
  </w:num>
  <w:num w:numId="9" w16cid:durableId="154409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0A64"/>
    <w:rsid w:val="0029639D"/>
    <w:rsid w:val="00326F90"/>
    <w:rsid w:val="003568FE"/>
    <w:rsid w:val="0054717F"/>
    <w:rsid w:val="005C0B3F"/>
    <w:rsid w:val="00743C88"/>
    <w:rsid w:val="009F3C6B"/>
    <w:rsid w:val="00AA1D8D"/>
    <w:rsid w:val="00B47730"/>
    <w:rsid w:val="00CB0664"/>
    <w:rsid w:val="00CF354F"/>
    <w:rsid w:val="00DB3CFF"/>
    <w:rsid w:val="00E346A5"/>
    <w:rsid w:val="00F555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0DF50"/>
  <w14:defaultImageDpi w14:val="300"/>
  <w15:docId w15:val="{89CDF8C2-0572-424D-8B66-5958BF57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Furkan Kızıltoprak</cp:lastModifiedBy>
  <cp:revision>2</cp:revision>
  <dcterms:created xsi:type="dcterms:W3CDTF">2025-05-29T15:42:00Z</dcterms:created>
  <dcterms:modified xsi:type="dcterms:W3CDTF">2025-05-29T15:42:00Z</dcterms:modified>
  <cp:category/>
</cp:coreProperties>
</file>